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13073-2023 i Vingåkers kommun</w:t>
      </w:r>
    </w:p>
    <w:p>
      <w:r>
        <w:t>Detta dokument behandlar höga naturvärden i avverkningsanmälan A 13073-2023 i Vingåkers kommun. Denna avverkningsanmälan inkom 2023-03-16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drillsnäppa (NT, §4), fiskmås (NT, §4), spillkråka (NT, §4), svartvit flugsnappare (NT, §4), tallticka (NT), gröngöling (§4), grönsiska (§4) och kungsfågel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13073-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6541118, E 560465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drillsnäppa (NT, §4), fiskmås (NT, §4), spillkråka (NT, §4), svartvit flugsnappare (NT, §4), gröngöling (§4), grönsiska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